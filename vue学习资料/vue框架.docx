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element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框架pc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"https://element.eleme.cn/" \l "/zh-CN/guide/design"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https://element.eleme.cn/#/zh-CN/guide/design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 移动端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"https://mint-ui.github.io/" \l "!/zh-cn"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https://mint-ui.github.io/#!/zh-cn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 NutUI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"https://nutui.jd.com/" \l "/intro"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https://nutui.jd.com/#/intro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"https://youzan.github.io/vant/" \l "/zh-CN/intro"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https://youzan.github.io/vant/#/zh-CN/intro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5834"/>
    <w:multiLevelType w:val="singleLevel"/>
    <w:tmpl w:val="44EA5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D430F"/>
    <w:rsid w:val="2909717D"/>
    <w:rsid w:val="2FA87D74"/>
    <w:rsid w:val="314A19DA"/>
    <w:rsid w:val="363556E2"/>
    <w:rsid w:val="3D475443"/>
    <w:rsid w:val="3DEE00E9"/>
    <w:rsid w:val="3EB251EB"/>
    <w:rsid w:val="3F794779"/>
    <w:rsid w:val="40FE1494"/>
    <w:rsid w:val="4B7116BC"/>
    <w:rsid w:val="58E1163F"/>
    <w:rsid w:val="602217E4"/>
    <w:rsid w:val="61B13DE2"/>
    <w:rsid w:val="70B33E34"/>
    <w:rsid w:val="776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2019-07-10T01:44:31Z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